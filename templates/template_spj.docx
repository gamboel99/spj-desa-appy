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A0" w:rsidRDefault="005D498B">
      <w:pPr>
        <w:pStyle w:val="Title"/>
      </w:pPr>
      <w:r>
        <w:t>Template SPJ Desa</w:t>
      </w:r>
    </w:p>
    <w:p w:rsidR="004F25A0" w:rsidRDefault="005D498B">
      <w:pPr>
        <w:rPr>
          <w:lang w:val="id-ID"/>
        </w:rPr>
      </w:pPr>
      <w:r>
        <w:t>Dokumen ini adalah template SPJ yang valid dan siap digunakan.</w:t>
      </w: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>Desa Keling, {{tgl}}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>Mengetahui,                             Lembaga Pelaksana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>Kepala Desa                             Ketua {{lembaga}}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>{{nama_kades}}                          {{nama_ketua}}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 xml:space="preserve">                                        Bendahara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 xml:space="preserve">                                        {{nama_bendahara}}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>Mengesahkan,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>Ketua BPD</w:t>
      </w:r>
    </w:p>
    <w:p w:rsidR="005D498B" w:rsidRPr="005D498B" w:rsidRDefault="005D498B" w:rsidP="005D498B">
      <w:pPr>
        <w:rPr>
          <w:lang w:val="id-ID"/>
        </w:rPr>
      </w:pPr>
    </w:p>
    <w:p w:rsidR="005D498B" w:rsidRPr="005D498B" w:rsidRDefault="005D498B" w:rsidP="005D498B">
      <w:pPr>
        <w:rPr>
          <w:lang w:val="id-ID"/>
        </w:rPr>
      </w:pPr>
      <w:r w:rsidRPr="005D498B">
        <w:rPr>
          <w:lang w:val="id-ID"/>
        </w:rPr>
        <w:t>{{nama_ketua_bpd}}</w:t>
      </w:r>
      <w:bookmarkStart w:id="0" w:name="_GoBack"/>
      <w:bookmarkEnd w:id="0"/>
    </w:p>
    <w:sectPr w:rsidR="005D498B" w:rsidRPr="005D49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25A0"/>
    <w:rsid w:val="005D49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26689D-EF3E-4437-9067-D3A0A8C6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2025-07-08T12:51:00Z</dcterms:modified>
  <cp:category/>
</cp:coreProperties>
</file>